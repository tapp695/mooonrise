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90C8" w14:textId="77777777" w:rsidR="003F6548" w:rsidRDefault="00000000">
      <w:pPr>
        <w:pStyle w:val="Title"/>
      </w:pPr>
      <w:r>
        <w:t>Curriculum Vitae</w:t>
      </w:r>
    </w:p>
    <w:p w14:paraId="55AE013A" w14:textId="77777777" w:rsidR="003F6548" w:rsidRDefault="00000000">
      <w:pPr>
        <w:pStyle w:val="Heading1"/>
      </w:pPr>
      <w:r>
        <w:t>Personal Information</w:t>
      </w:r>
    </w:p>
    <w:p w14:paraId="0F71ED3C" w14:textId="77777777" w:rsidR="003F6548" w:rsidRDefault="00000000">
      <w:r>
        <w:t>Name: Murtadha Ahmed Radhi</w:t>
      </w:r>
    </w:p>
    <w:p w14:paraId="20A6BE23" w14:textId="77777777" w:rsidR="003F6548" w:rsidRDefault="00000000">
      <w:r>
        <w:t>Email: murdahmd1@gmail.com</w:t>
      </w:r>
    </w:p>
    <w:p w14:paraId="37D9060E" w14:textId="77777777" w:rsidR="003F6548" w:rsidRDefault="00000000">
      <w:r>
        <w:t>LinkedIn: https://www.linkedin.com/in/murtadha-ahmeed-500652338</w:t>
      </w:r>
    </w:p>
    <w:p w14:paraId="1BCA098D" w14:textId="77777777" w:rsidR="003F6548" w:rsidRDefault="00000000">
      <w:r>
        <w:t>Date of Birth: April 29, 2004</w:t>
      </w:r>
    </w:p>
    <w:p w14:paraId="30DD1E1F" w14:textId="77777777" w:rsidR="003F6548" w:rsidRDefault="00000000">
      <w:pPr>
        <w:pStyle w:val="Heading1"/>
      </w:pPr>
      <w:r>
        <w:t>Professional Summary</w:t>
      </w:r>
    </w:p>
    <w:p w14:paraId="2DD95212" w14:textId="77777777" w:rsidR="003F6548" w:rsidRDefault="00000000">
      <w:r>
        <w:t>I am an enthusiastic second-year undergraduate student at Mustansiriyah University, pursuing a degree in Computer Science with a focus on Cyber Security. I am passionate about technology, programming, and problem-solving, and have developed skills in C#, HTML, CSS, and Python. I enjoy working on projects that integrate multiple technologies, and I am eager to apply my knowledge in a professional setting. My strengths lie in my ability to work in teams, solve complex problems, and communicate effectively.</w:t>
      </w:r>
    </w:p>
    <w:p w14:paraId="052E48F8" w14:textId="77777777" w:rsidR="003F6548" w:rsidRDefault="00000000">
      <w:pPr>
        <w:pStyle w:val="Heading1"/>
      </w:pPr>
      <w:r>
        <w:t>Education</w:t>
      </w:r>
    </w:p>
    <w:p w14:paraId="5BB2100F" w14:textId="77777777" w:rsidR="003F6548" w:rsidRDefault="00000000">
      <w:r>
        <w:t>Bachelor of Science in Computer Science – Cyber Security</w:t>
      </w:r>
    </w:p>
    <w:p w14:paraId="591EF19B" w14:textId="77777777" w:rsidR="003F6548" w:rsidRDefault="00000000">
      <w:r>
        <w:t>Mustansiriyah University</w:t>
      </w:r>
    </w:p>
    <w:p w14:paraId="13279F34" w14:textId="77777777" w:rsidR="003F6548" w:rsidRDefault="00000000">
      <w:r>
        <w:t>Expected Graduation: 2026</w:t>
      </w:r>
    </w:p>
    <w:p w14:paraId="721343D6" w14:textId="77777777" w:rsidR="003F6548" w:rsidRDefault="00000000">
      <w:r>
        <w:t>3D Printers and 3D Digital Design Course</w:t>
      </w:r>
    </w:p>
    <w:p w14:paraId="681E608D" w14:textId="77777777" w:rsidR="003F6548" w:rsidRDefault="00000000">
      <w:r>
        <w:t>Ministry of Youth and Sport</w:t>
      </w:r>
    </w:p>
    <w:p w14:paraId="706AEC25" w14:textId="77777777" w:rsidR="003F6548" w:rsidRDefault="00000000">
      <w:r>
        <w:t>Completed: October 24, 2024</w:t>
      </w:r>
    </w:p>
    <w:p w14:paraId="50F228FF" w14:textId="77777777" w:rsidR="003F6548" w:rsidRDefault="00000000">
      <w:pPr>
        <w:pStyle w:val="Heading1"/>
      </w:pPr>
      <w:r>
        <w:t>Technical Skills</w:t>
      </w:r>
    </w:p>
    <w:p w14:paraId="751BABA8" w14:textId="77777777" w:rsidR="003F6548" w:rsidRDefault="00000000">
      <w:r>
        <w:t>Programming Languages: C# (Windows Form/Console), HTML, CSS, Python</w:t>
      </w:r>
    </w:p>
    <w:p w14:paraId="419530E3" w14:textId="77777777" w:rsidR="003F6548" w:rsidRDefault="00000000">
      <w:r>
        <w:t>Tools &amp; Technologies: Microsoft Visual Studio</w:t>
      </w:r>
    </w:p>
    <w:p w14:paraId="13813AD3" w14:textId="77777777" w:rsidR="003F6548" w:rsidRDefault="00000000">
      <w:r>
        <w:t>Soft Skills: Teamwork, Problem-Solving, Communication</w:t>
      </w:r>
    </w:p>
    <w:p w14:paraId="5FBA79A2" w14:textId="77777777" w:rsidR="003F6548" w:rsidRDefault="00000000">
      <w:r>
        <w:t>Languages:</w:t>
      </w:r>
    </w:p>
    <w:p w14:paraId="0FD9128C" w14:textId="77777777" w:rsidR="003F6548" w:rsidRDefault="00000000">
      <w:r>
        <w:t xml:space="preserve">   English: Skilled Speaker</w:t>
      </w:r>
    </w:p>
    <w:p w14:paraId="15A93E68" w14:textId="77777777" w:rsidR="003F6548" w:rsidRDefault="00000000">
      <w:r>
        <w:lastRenderedPageBreak/>
        <w:t xml:space="preserve">   Arabic: Native</w:t>
      </w:r>
    </w:p>
    <w:p w14:paraId="18CBE271" w14:textId="77777777" w:rsidR="003F6548" w:rsidRDefault="00000000">
      <w:pPr>
        <w:pStyle w:val="Heading1"/>
      </w:pPr>
      <w:r>
        <w:t>Projects</w:t>
      </w:r>
    </w:p>
    <w:p w14:paraId="60BAC78A" w14:textId="77777777" w:rsidR="003F6548" w:rsidRDefault="00000000">
      <w:pPr>
        <w:pStyle w:val="Heading2"/>
      </w:pPr>
      <w:r>
        <w:t>Moon Rise</w:t>
      </w:r>
    </w:p>
    <w:p w14:paraId="7885E5B3" w14:textId="77777777" w:rsidR="003F6548" w:rsidRDefault="00000000">
      <w:r>
        <w:t>Overview: Moon Rise is a multi-functional program I developed that offers several useful tools, including a binary converter, an arithmetic operation tool, and an area converter. It also features an AI-powered chat to assist users with various questions. I created a webpage that links to the program and provides access to additional resources, such as a downloadable program for secure communication. The communication tool uses Python and a router’s IP address to enable users to chat securely.</w:t>
      </w:r>
    </w:p>
    <w:p w14:paraId="43CA0BCC" w14:textId="77777777" w:rsidR="003F6548" w:rsidRDefault="00000000">
      <w:r>
        <w:t>Technologies Used: C# (Windows Forms), Python, HTML/CSS, AI, Classes, Structures</w:t>
      </w:r>
    </w:p>
    <w:p w14:paraId="3933700B" w14:textId="77777777" w:rsidR="003F6548" w:rsidRDefault="00000000">
      <w:r>
        <w:t>My Role: - Designed and implemented core features such as the binary converter, arithmetic tool, and area converter using C#. - Integrated an AI-based chat assistant to help users with questions. - Developed the HTML/CSS page that links users to the main program and additional features. - Created a Python-based tool that ensures secure communication through IP address routing.</w:t>
      </w:r>
    </w:p>
    <w:p w14:paraId="055E3529" w14:textId="77777777" w:rsidR="003F6548" w:rsidRDefault="00000000">
      <w:pPr>
        <w:pStyle w:val="Heading1"/>
      </w:pPr>
      <w:r>
        <w:t>Certifications</w:t>
      </w:r>
    </w:p>
    <w:p w14:paraId="6E7FF47A" w14:textId="32E3E6E3" w:rsidR="003F6548" w:rsidRDefault="00000000" w:rsidP="00D32C00">
      <w:r>
        <w:t>3D Printers and 3D Digital Design – Ministry of Youth and Sport (Completed: October 24, 2024)</w:t>
      </w:r>
      <w:r w:rsidR="00D32C00">
        <w:t>.</w:t>
      </w:r>
    </w:p>
    <w:sectPr w:rsidR="003F6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086732">
    <w:abstractNumId w:val="8"/>
  </w:num>
  <w:num w:numId="2" w16cid:durableId="1528446284">
    <w:abstractNumId w:val="6"/>
  </w:num>
  <w:num w:numId="3" w16cid:durableId="1312174864">
    <w:abstractNumId w:val="5"/>
  </w:num>
  <w:num w:numId="4" w16cid:durableId="1227376529">
    <w:abstractNumId w:val="4"/>
  </w:num>
  <w:num w:numId="5" w16cid:durableId="1687053422">
    <w:abstractNumId w:val="7"/>
  </w:num>
  <w:num w:numId="6" w16cid:durableId="1460413524">
    <w:abstractNumId w:val="3"/>
  </w:num>
  <w:num w:numId="7" w16cid:durableId="1914504805">
    <w:abstractNumId w:val="2"/>
  </w:num>
  <w:num w:numId="8" w16cid:durableId="171575930">
    <w:abstractNumId w:val="1"/>
  </w:num>
  <w:num w:numId="9" w16cid:durableId="185167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50EA"/>
    <w:rsid w:val="003F6548"/>
    <w:rsid w:val="008D3D4E"/>
    <w:rsid w:val="009C6A1C"/>
    <w:rsid w:val="00AA1D8D"/>
    <w:rsid w:val="00B47730"/>
    <w:rsid w:val="00CB0664"/>
    <w:rsid w:val="00D32C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D25A9"/>
  <w14:defaultImageDpi w14:val="300"/>
  <w15:docId w15:val="{F77EEC31-C0F7-46BC-BB20-F9259A57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1942</Characters>
  <Application>Microsoft Office Word</Application>
  <DocSecurity>0</DocSecurity>
  <Lines>45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koro cail</cp:lastModifiedBy>
  <cp:revision>2</cp:revision>
  <dcterms:created xsi:type="dcterms:W3CDTF">2024-11-13T23:25:00Z</dcterms:created>
  <dcterms:modified xsi:type="dcterms:W3CDTF">2024-11-13T23:25:00Z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01fcf1c69122c0cb875e83ac943592bcff16aa028e4c33a83329db8e02a1e35c</vt:lpwstr>
  </property>
</Properties>
</file>