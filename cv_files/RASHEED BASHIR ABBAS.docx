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99395" w14:textId="77777777" w:rsidR="00CA21A3" w:rsidRDefault="00000000">
      <w:pPr>
        <w:pStyle w:val="Heading1"/>
      </w:pPr>
      <w:r>
        <w:t>Rasheed Bashir Abass</w:t>
      </w:r>
    </w:p>
    <w:p w14:paraId="565FAD8B" w14:textId="77777777" w:rsidR="00CA21A3" w:rsidRDefault="00000000">
      <w:r>
        <w:t>Date of Birth: September 14, 2004</w:t>
      </w:r>
    </w:p>
    <w:p w14:paraId="2F919559" w14:textId="77777777" w:rsidR="00CA21A3" w:rsidRDefault="00000000">
      <w:r>
        <w:t>Email: rashid19@mail.ru</w:t>
      </w:r>
    </w:p>
    <w:p w14:paraId="7F1B47BA" w14:textId="77777777" w:rsidR="00CA21A3" w:rsidRDefault="00000000">
      <w:r>
        <w:t>Phone: +9647715868675</w:t>
      </w:r>
    </w:p>
    <w:p w14:paraId="549BA6F3" w14:textId="77777777" w:rsidR="00CA21A3" w:rsidRDefault="00000000">
      <w:r>
        <w:t>Location: Baghdad, Sadr City</w:t>
      </w:r>
    </w:p>
    <w:p w14:paraId="7260A632" w14:textId="77777777" w:rsidR="00CA21A3" w:rsidRDefault="00000000">
      <w:pPr>
        <w:pStyle w:val="Heading2"/>
      </w:pPr>
      <w:r>
        <w:t>Objective</w:t>
      </w:r>
    </w:p>
    <w:p w14:paraId="00D4B7EA" w14:textId="77777777" w:rsidR="00CA21A3" w:rsidRDefault="00000000">
      <w:r>
        <w:t>A dedicated second-year Computer Science student at Al Mustansariah University with a passion for programming and 3D printing. I am fluent in English, skilled in C# with a basic knowledge of Python, and enthusiastic about expanding my expertise in technology and software development.</w:t>
      </w:r>
    </w:p>
    <w:p w14:paraId="7BA04746" w14:textId="77777777" w:rsidR="00CA21A3" w:rsidRDefault="00000000">
      <w:pPr>
        <w:pStyle w:val="Heading2"/>
      </w:pPr>
      <w:r>
        <w:t>Education</w:t>
      </w:r>
    </w:p>
    <w:p w14:paraId="4EDB3C45" w14:textId="77777777" w:rsidR="00CA21A3" w:rsidRDefault="00000000">
      <w:r>
        <w:t>Al Mustansariah University, College of Science</w:t>
      </w:r>
      <w:r>
        <w:br/>
        <w:t>Bachelor of Science in Computer Science (Expected Graduation: 2027)</w:t>
      </w:r>
      <w:r>
        <w:br/>
        <w:t>Currently a second-year student</w:t>
      </w:r>
      <w:r>
        <w:br/>
        <w:t>Relevant coursework: Object-Oriented Programming (OOP), Data Structures, HTML</w:t>
      </w:r>
    </w:p>
    <w:p w14:paraId="4BA40167" w14:textId="77777777" w:rsidR="00CA21A3" w:rsidRDefault="00000000">
      <w:pPr>
        <w:pStyle w:val="Heading2"/>
      </w:pPr>
      <w:r>
        <w:t>Skills</w:t>
      </w:r>
    </w:p>
    <w:p w14:paraId="6DD69A31" w14:textId="77777777" w:rsidR="00CA21A3" w:rsidRDefault="00000000">
      <w:r>
        <w:t>- Programming Languages:</w:t>
      </w:r>
      <w:r>
        <w:br/>
        <w:t xml:space="preserve">  - C#: Proficient</w:t>
      </w:r>
      <w:r>
        <w:br/>
        <w:t xml:space="preserve">  - Python: Basic knowledge</w:t>
      </w:r>
      <w:r>
        <w:br/>
      </w:r>
      <w:r>
        <w:br/>
        <w:t>- 3D Printing: Certified with hands-on experience</w:t>
      </w:r>
      <w:r>
        <w:br/>
        <w:t>- Languages: Fluent in English, Native in Arabic</w:t>
      </w:r>
    </w:p>
    <w:p w14:paraId="5CE63878" w14:textId="77777777" w:rsidR="00CA21A3" w:rsidRDefault="00000000">
      <w:pPr>
        <w:pStyle w:val="Heading2"/>
      </w:pPr>
      <w:r>
        <w:t>Certifications</w:t>
      </w:r>
    </w:p>
    <w:p w14:paraId="07113860" w14:textId="77777777" w:rsidR="00CA21A3" w:rsidRDefault="00000000">
      <w:r>
        <w:t>3D Printing Certification from the Ministry of Youth and Sports</w:t>
      </w:r>
    </w:p>
    <w:p w14:paraId="3AAC7A1D" w14:textId="77777777" w:rsidR="00CA21A3" w:rsidRDefault="00000000">
      <w:pPr>
        <w:pStyle w:val="Heading2"/>
      </w:pPr>
      <w:r>
        <w:t>Projects &amp; Experience</w:t>
      </w:r>
    </w:p>
    <w:p w14:paraId="05D59011" w14:textId="77777777" w:rsidR="00CA21A3" w:rsidRDefault="00000000">
      <w:r>
        <w:t>3D Printing Projects:</w:t>
      </w:r>
      <w:r>
        <w:br/>
        <w:t>- Basic medals and owl figures</w:t>
      </w:r>
      <w:r>
        <w:br/>
      </w:r>
      <w:r>
        <w:br/>
        <w:t>Programming Projects:</w:t>
      </w:r>
      <w:r>
        <w:br/>
        <w:t>- Personal Digital Assistant</w:t>
      </w:r>
      <w:r>
        <w:br/>
        <w:t>- Chat Application</w:t>
      </w:r>
      <w:r>
        <w:br/>
        <w:t>- Currency Exchange Converter</w:t>
      </w:r>
    </w:p>
    <w:p w14:paraId="6D04945F" w14:textId="77777777" w:rsidR="00CA21A3" w:rsidRDefault="00000000">
      <w:pPr>
        <w:pStyle w:val="Heading2"/>
      </w:pPr>
      <w:r>
        <w:lastRenderedPageBreak/>
        <w:t>Languages</w:t>
      </w:r>
    </w:p>
    <w:p w14:paraId="63BCE331" w14:textId="77777777" w:rsidR="00CA21A3" w:rsidRDefault="00000000">
      <w:r>
        <w:t>Arabic: Native</w:t>
      </w:r>
      <w:r>
        <w:br/>
        <w:t>English: Fluent</w:t>
      </w:r>
    </w:p>
    <w:p w14:paraId="6064B12E" w14:textId="77777777" w:rsidR="00CA21A3" w:rsidRDefault="00000000">
      <w:pPr>
        <w:pStyle w:val="Heading2"/>
      </w:pPr>
      <w:r>
        <w:t>Interests</w:t>
      </w:r>
    </w:p>
    <w:p w14:paraId="11EE1E83" w14:textId="77777777" w:rsidR="00CA21A3" w:rsidRDefault="00000000">
      <w:r>
        <w:t>Programming, 3D modeling and printing, Cybersecurity, Artificial Intelligence, Innovative technology, Anime, Video games, Music</w:t>
      </w:r>
    </w:p>
    <w:p w14:paraId="7715312C" w14:textId="77777777" w:rsidR="00CA21A3" w:rsidRDefault="00000000">
      <w:pPr>
        <w:pStyle w:val="Heading2"/>
      </w:pPr>
      <w:r>
        <w:t>Future Goals</w:t>
      </w:r>
    </w:p>
    <w:p w14:paraId="030C5DEC" w14:textId="77777777" w:rsidR="00CA21A3" w:rsidRDefault="00000000">
      <w:r>
        <w:t>- Becoming a skilled programmer</w:t>
      </w:r>
      <w:r>
        <w:br/>
        <w:t>- Becoming a cybersecurity specialist</w:t>
      </w:r>
      <w:r>
        <w:br/>
        <w:t>- Working with Stack Overflow</w:t>
      </w:r>
      <w:r>
        <w:br/>
        <w:t>- Helping improve the insecure state of Iraqi networks and databases</w:t>
      </w:r>
    </w:p>
    <w:sectPr w:rsidR="00CA21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903561">
    <w:abstractNumId w:val="8"/>
  </w:num>
  <w:num w:numId="2" w16cid:durableId="1570768066">
    <w:abstractNumId w:val="6"/>
  </w:num>
  <w:num w:numId="3" w16cid:durableId="1541866670">
    <w:abstractNumId w:val="5"/>
  </w:num>
  <w:num w:numId="4" w16cid:durableId="1149982145">
    <w:abstractNumId w:val="4"/>
  </w:num>
  <w:num w:numId="5" w16cid:durableId="571476574">
    <w:abstractNumId w:val="7"/>
  </w:num>
  <w:num w:numId="6" w16cid:durableId="102696668">
    <w:abstractNumId w:val="3"/>
  </w:num>
  <w:num w:numId="7" w16cid:durableId="122234264">
    <w:abstractNumId w:val="2"/>
  </w:num>
  <w:num w:numId="8" w16cid:durableId="990867966">
    <w:abstractNumId w:val="1"/>
  </w:num>
  <w:num w:numId="9" w16cid:durableId="141913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822"/>
    <w:rsid w:val="00034616"/>
    <w:rsid w:val="0006063C"/>
    <w:rsid w:val="0015074B"/>
    <w:rsid w:val="0029639D"/>
    <w:rsid w:val="00326F90"/>
    <w:rsid w:val="008731B0"/>
    <w:rsid w:val="00AA1D8D"/>
    <w:rsid w:val="00B47730"/>
    <w:rsid w:val="00CA21A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B3CA5"/>
  <w14:defaultImageDpi w14:val="300"/>
  <w15:docId w15:val="{B09101B0-D0D6-471D-BC9F-3E3830F0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1256</Characters>
  <Application>Microsoft Office Word</Application>
  <DocSecurity>0</DocSecurity>
  <Lines>43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koro cail</cp:lastModifiedBy>
  <cp:revision>2</cp:revision>
  <dcterms:created xsi:type="dcterms:W3CDTF">2024-11-13T23:53:00Z</dcterms:created>
  <dcterms:modified xsi:type="dcterms:W3CDTF">2024-11-13T23:53:00Z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ed0fdf1e9bd3263132af3ba15b4b3179b2e57f3512af2d1ae3f13ffc93bdb6d7</vt:lpwstr>
  </property>
</Properties>
</file>